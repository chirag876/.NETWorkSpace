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2072B" w14:textId="77777777" w:rsidR="00094526" w:rsidRDefault="008432D3">
      <w:pPr>
        <w:pStyle w:val="Heading1"/>
      </w:pPr>
      <w:r>
        <w:t>XML Implementation of SQL in .NET</w:t>
      </w:r>
    </w:p>
    <w:p w14:paraId="2589A59C" w14:textId="77777777" w:rsidR="00094526" w:rsidRDefault="008432D3">
      <w:pPr>
        <w:pStyle w:val="Heading2"/>
      </w:pPr>
      <w:r>
        <w:t>Initialization Before the Class Constructor</w:t>
      </w:r>
    </w:p>
    <w:p w14:paraId="2CA312DC" w14:textId="77777777" w:rsidR="00094526" w:rsidRDefault="008432D3">
      <w:r>
        <w:t>```csharp</w:t>
      </w:r>
      <w:r>
        <w:br/>
        <w:t>private readonly string _sqlFilePath;</w:t>
      </w:r>
      <w:r>
        <w:br/>
        <w:t>private readonly Dictionary&lt;string, string&gt; _sqlQueries;</w:t>
      </w:r>
      <w:r>
        <w:br/>
        <w:t>```</w:t>
      </w:r>
    </w:p>
    <w:p w14:paraId="07175CD0" w14:textId="77777777" w:rsidR="00094526" w:rsidRDefault="008432D3">
      <w:pPr>
        <w:pStyle w:val="Heading2"/>
      </w:pPr>
      <w:r>
        <w:t>Inside the Constructor</w:t>
      </w:r>
    </w:p>
    <w:p w14:paraId="265057B4" w14:textId="77777777" w:rsidR="00094526" w:rsidRDefault="008432D3">
      <w:r>
        <w:t>```csharp</w:t>
      </w:r>
      <w:r>
        <w:br/>
        <w:t xml:space="preserve">this._sqlFilePath = </w:t>
      </w:r>
      <w:r>
        <w:t>this._configuration["SqlSeparationQueries:Assignment"];</w:t>
      </w:r>
      <w:r>
        <w:br/>
        <w:t>this._sqlQueries = LoadSqlQueries();</w:t>
      </w:r>
      <w:r>
        <w:br/>
        <w:t>```</w:t>
      </w:r>
    </w:p>
    <w:p w14:paraId="73415A72" w14:textId="77777777" w:rsidR="00094526" w:rsidRDefault="008432D3">
      <w:pPr>
        <w:pStyle w:val="Heading2"/>
      </w:pPr>
      <w:r>
        <w:t>Load SQL Queries Method</w:t>
      </w:r>
    </w:p>
    <w:p w14:paraId="2D37C140" w14:textId="77777777" w:rsidR="00094526" w:rsidRDefault="008432D3">
      <w:r>
        <w:t>```csharp</w:t>
      </w:r>
      <w:r>
        <w:br/>
        <w:t>private Dictionary&lt;string, string&gt; LoadSqlQueries()</w:t>
      </w:r>
      <w:r>
        <w:br/>
        <w:t>{</w:t>
      </w:r>
      <w:r>
        <w:br/>
        <w:t xml:space="preserve">    string absoluteSqlFilePath = Path.GetFullPath(Path.Combine(Director</w:t>
      </w:r>
      <w:r>
        <w:t>y.GetCurrentDirectory(), "src", _sqlFilePath));</w:t>
      </w:r>
      <w:r>
        <w:br/>
        <w:t xml:space="preserve">    var xml = XElement.Load(absoluteSqlFilePath);</w:t>
      </w:r>
      <w:r>
        <w:br/>
      </w:r>
      <w:r>
        <w:br/>
        <w:t xml:space="preserve">    return xml.Elements("sql")</w:t>
      </w:r>
      <w:r>
        <w:br/>
        <w:t xml:space="preserve">              .ToDictionary(e =&gt; e.Attribute("name").Value, e =&gt; e.Value.Trim());</w:t>
      </w:r>
      <w:r>
        <w:br/>
        <w:t>}</w:t>
      </w:r>
      <w:r>
        <w:br/>
        <w:t>```</w:t>
      </w:r>
    </w:p>
    <w:p w14:paraId="4EFD7536" w14:textId="77777777" w:rsidR="00094526" w:rsidRDefault="008432D3">
      <w:pPr>
        <w:pStyle w:val="Heading2"/>
      </w:pPr>
      <w:r>
        <w:t>Retrieving a Query from the XML</w:t>
      </w:r>
    </w:p>
    <w:p w14:paraId="6C8684F6" w14:textId="77777777" w:rsidR="00094526" w:rsidRDefault="008432D3">
      <w:r>
        <w:t>Instea</w:t>
      </w:r>
      <w:r>
        <w:t>d of using the hard-coded SQL query string like:</w:t>
      </w:r>
    </w:p>
    <w:p w14:paraId="7FA7C43B" w14:textId="77777777" w:rsidR="00094526" w:rsidRDefault="008432D3">
      <w:r>
        <w:t>```csharp</w:t>
      </w:r>
      <w:r>
        <w:br/>
        <w:t>// string Query = @"abc"</w:t>
      </w:r>
      <w:r>
        <w:br/>
        <w:t>```</w:t>
      </w:r>
    </w:p>
    <w:p w14:paraId="621FF6CE" w14:textId="77777777" w:rsidR="00094526" w:rsidRDefault="008432D3">
      <w:r>
        <w:t>You can access the query defined in the XML file as follows:</w:t>
      </w:r>
    </w:p>
    <w:p w14:paraId="7F4C21E9" w14:textId="77777777" w:rsidR="00094526" w:rsidRDefault="008432D3">
      <w:r>
        <w:t>```csharp</w:t>
      </w:r>
      <w:r>
        <w:br/>
        <w:t>var query = _sqlQueries["Assignment.query"];</w:t>
      </w:r>
      <w:r>
        <w:br/>
        <w:t>```</w:t>
      </w:r>
    </w:p>
    <w:p w14:paraId="26BDE91F" w14:textId="77777777" w:rsidR="00094526" w:rsidRDefault="008432D3">
      <w:pPr>
        <w:pStyle w:val="Heading2"/>
      </w:pPr>
      <w:r>
        <w:t>XML File Structure</w:t>
      </w:r>
    </w:p>
    <w:p w14:paraId="5EA51F4E" w14:textId="77777777" w:rsidR="00094526" w:rsidRDefault="008432D3">
      <w:r>
        <w:t>Create an XML file (`query.xm</w:t>
      </w:r>
      <w:r>
        <w:t>l`) following the structure below:</w:t>
      </w:r>
    </w:p>
    <w:p w14:paraId="7FAED364" w14:textId="77777777" w:rsidR="00094526" w:rsidRDefault="008432D3">
      <w:r>
        <w:lastRenderedPageBreak/>
        <w:t>```xml</w:t>
      </w:r>
      <w:r>
        <w:br/>
        <w:t>&lt;sql-set&gt;</w:t>
      </w:r>
      <w:r>
        <w:br/>
        <w:t xml:space="preserve">    &lt;sql name="Assignment.GetAssignmentById"&gt;</w:t>
      </w:r>
      <w:r>
        <w:br/>
        <w:t xml:space="preserve">        &lt;![CDATA[</w:t>
      </w:r>
      <w:r>
        <w:br/>
        <w:t xml:space="preserve">        -- put your query here</w:t>
      </w:r>
      <w:r>
        <w:br/>
        <w:t xml:space="preserve">        ]]&gt;</w:t>
      </w:r>
      <w:r>
        <w:br/>
        <w:t xml:space="preserve">    &lt;/sql&gt;</w:t>
      </w:r>
      <w:r>
        <w:br/>
        <w:t>&lt;/sql-set&gt;</w:t>
      </w:r>
      <w:r>
        <w:br/>
        <w:t>```</w:t>
      </w:r>
    </w:p>
    <w:p w14:paraId="70F09E48" w14:textId="77777777" w:rsidR="00094526" w:rsidRDefault="008432D3">
      <w:pPr>
        <w:pStyle w:val="Heading2"/>
      </w:pPr>
      <w:r>
        <w:t>Handling Conditional Queries</w:t>
      </w:r>
    </w:p>
    <w:p w14:paraId="59F53334" w14:textId="77777777" w:rsidR="00094526" w:rsidRDefault="008432D3">
      <w:r>
        <w:t>To handle conditional queries within a met</w:t>
      </w:r>
      <w:r>
        <w:t>hod, you can define different queries in the XML and retrieve them as needed:</w:t>
      </w:r>
    </w:p>
    <w:p w14:paraId="2EBA4641" w14:textId="29564A02" w:rsidR="00094526" w:rsidRDefault="008432D3">
      <w:r>
        <w:t>```</w:t>
      </w:r>
      <w:proofErr w:type="spellStart"/>
      <w:r>
        <w:t>csharp</w:t>
      </w:r>
      <w:proofErr w:type="spellEnd"/>
      <w:r>
        <w:br/>
        <w:t>var queryCondition1 = _</w:t>
      </w:r>
      <w:proofErr w:type="spellStart"/>
      <w:r>
        <w:t>sqlQueries</w:t>
      </w:r>
      <w:proofErr w:type="spellEnd"/>
      <w:r>
        <w:t>["Assignment.querycondition1"];</w:t>
      </w:r>
      <w:r>
        <w:br/>
        <w:t>var queryCondition2 = _</w:t>
      </w:r>
      <w:proofErr w:type="spellStart"/>
      <w:r>
        <w:t>sqlQueries</w:t>
      </w:r>
      <w:proofErr w:type="spellEnd"/>
      <w:r>
        <w:t>["Assignment.querycondition2"];</w:t>
      </w:r>
      <w:r>
        <w:br/>
        <w:t xml:space="preserve">string </w:t>
      </w:r>
      <w:proofErr w:type="spellStart"/>
      <w:r>
        <w:t>finalQuery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>(quer</w:t>
      </w:r>
      <w:r>
        <w:t xml:space="preserve">yCondition1, </w:t>
      </w:r>
      <w:proofErr w:type="spellStart"/>
      <w:r>
        <w:t>otherFieldsOrPlaceholders</w:t>
      </w:r>
      <w:proofErr w:type="spellEnd"/>
      <w:r>
        <w:t>);</w:t>
      </w:r>
      <w:r>
        <w:br/>
        <w:t>```</w:t>
      </w:r>
    </w:p>
    <w:p w14:paraId="6F7ED19C" w14:textId="6FD072CE" w:rsidR="008432D3" w:rsidRDefault="008432D3">
      <w:r>
        <w:t>Also Change the property of the .xml file of copy to output directory to Copy always so that it can take the path during deployment</w:t>
      </w:r>
    </w:p>
    <w:sectPr w:rsidR="008432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526"/>
    <w:rsid w:val="0015074B"/>
    <w:rsid w:val="0029639D"/>
    <w:rsid w:val="00326F90"/>
    <w:rsid w:val="008432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2D5EFE"/>
  <w14:defaultImageDpi w14:val="300"/>
  <w15:docId w15:val="{ED429C25-E5FC-4519-8B69-9F431890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ayushi khandal</cp:lastModifiedBy>
  <cp:revision>2</cp:revision>
  <dcterms:created xsi:type="dcterms:W3CDTF">2013-12-23T23:15:00Z</dcterms:created>
  <dcterms:modified xsi:type="dcterms:W3CDTF">2024-10-28T12:29:00Z</dcterms:modified>
  <cp:category/>
</cp:coreProperties>
</file>